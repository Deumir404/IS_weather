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Минимум</w:t>
            </w:r>
          </w:p>
        </w:tc>
        <w:tc>
          <w:tcPr>
            <w:tcW w:type="dxa" w:w="1728"/>
          </w:tcPr>
          <w:p>
            <w:r>
              <w:t>Среднее</w:t>
            </w:r>
          </w:p>
        </w:tc>
        <w:tc>
          <w:tcPr>
            <w:tcW w:type="dxa" w:w="1728"/>
          </w:tcPr>
          <w:p>
            <w:r>
              <w:t>Максимальное</w:t>
            </w:r>
          </w:p>
        </w:tc>
        <w:tc>
          <w:tcPr>
            <w:tcW w:type="dxa" w:w="1728"/>
          </w:tcPr>
          <w:p>
            <w:r>
              <w:t>Дисперсия</w:t>
            </w:r>
          </w:p>
        </w:tc>
        <w:tc>
          <w:tcPr>
            <w:tcW w:type="dxa" w:w="1728"/>
          </w:tcPr>
          <w:p>
            <w:r>
              <w:t>Стандартное отклонение</w:t>
            </w:r>
          </w:p>
        </w:tc>
      </w:tr>
      <w:tr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3564.1428571428573</w:t>
            </w:r>
          </w:p>
        </w:tc>
        <w:tc>
          <w:tcPr>
            <w:tcW w:type="dxa" w:w="1728"/>
          </w:tcPr>
          <w:p>
            <w:r>
              <w:t>24321.0</w:t>
            </w:r>
          </w:p>
        </w:tc>
        <w:tc>
          <w:tcPr>
            <w:tcW w:type="dxa" w:w="1728"/>
          </w:tcPr>
          <w:p>
            <w:r>
              <w:t>71809293.55102041</w:t>
            </w:r>
          </w:p>
        </w:tc>
        <w:tc>
          <w:tcPr>
            <w:tcW w:type="dxa" w:w="1728"/>
          </w:tcPr>
          <w:p>
            <w:r>
              <w:t>8474.036437909646</w:t>
            </w:r>
          </w:p>
        </w:tc>
      </w:tr>
      <w:tr>
        <w:tc>
          <w:tcPr>
            <w:tcW w:type="dxa" w:w="1728"/>
          </w:tcPr>
          <w:p>
            <w:r>
              <w:t>123.0</w:t>
            </w:r>
          </w:p>
        </w:tc>
        <w:tc>
          <w:tcPr>
            <w:tcW w:type="dxa" w:w="1728"/>
          </w:tcPr>
          <w:p>
            <w:r>
              <w:t>334.14285714285717</w:t>
            </w:r>
          </w:p>
        </w:tc>
        <w:tc>
          <w:tcPr>
            <w:tcW w:type="dxa" w:w="1728"/>
          </w:tcPr>
          <w:p>
            <w:r>
              <w:t>1123.0</w:t>
            </w:r>
          </w:p>
        </w:tc>
        <w:tc>
          <w:tcPr>
            <w:tcW w:type="dxa" w:w="1728"/>
          </w:tcPr>
          <w:p>
            <w:r>
              <w:t>104893.55102040817</w:t>
            </w:r>
          </w:p>
        </w:tc>
        <w:tc>
          <w:tcPr>
            <w:tcW w:type="dxa" w:w="1728"/>
          </w:tcPr>
          <w:p>
            <w:r>
              <w:t>323.8727389275117</w:t>
            </w:r>
          </w:p>
        </w:tc>
      </w:tr>
      <w:tr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347.14285714285717</w:t>
            </w:r>
          </w:p>
        </w:tc>
        <w:tc>
          <w:tcPr>
            <w:tcW w:type="dxa" w:w="1728"/>
          </w:tcPr>
          <w:p>
            <w:r>
              <w:t>1241.0</w:t>
            </w:r>
          </w:p>
        </w:tc>
        <w:tc>
          <w:tcPr>
            <w:tcW w:type="dxa" w:w="1728"/>
          </w:tcPr>
          <w:p>
            <w:r>
              <w:t>134106.4081632653</w:t>
            </w:r>
          </w:p>
        </w:tc>
        <w:tc>
          <w:tcPr>
            <w:tcW w:type="dxa" w:w="1728"/>
          </w:tcPr>
          <w:p>
            <w:r>
              <w:t>366.20541798731665</w:t>
            </w:r>
          </w:p>
        </w:tc>
      </w:tr>
      <w:tr>
        <w:tc>
          <w:tcPr>
            <w:tcW w:type="dxa" w:w="1728"/>
          </w:tcPr>
          <w:p>
            <w:r>
              <w:t>123.0</w:t>
            </w:r>
          </w:p>
        </w:tc>
        <w:tc>
          <w:tcPr>
            <w:tcW w:type="dxa" w:w="1728"/>
          </w:tcPr>
          <w:p>
            <w:r>
              <w:t>324.85714285714283</w:t>
            </w:r>
          </w:p>
        </w:tc>
        <w:tc>
          <w:tcPr>
            <w:tcW w:type="dxa" w:w="1728"/>
          </w:tcPr>
          <w:p>
            <w:r>
              <w:t>1445.0</w:t>
            </w:r>
          </w:p>
        </w:tc>
        <w:tc>
          <w:tcPr>
            <w:tcW w:type="dxa" w:w="1728"/>
          </w:tcPr>
          <w:p>
            <w:r>
              <w:t>210080.12244897956</w:t>
            </w:r>
          </w:p>
        </w:tc>
        <w:tc>
          <w:tcPr>
            <w:tcW w:type="dxa" w:w="1728"/>
          </w:tcPr>
          <w:p>
            <w:r>
              <w:t>458.3449819175285</w:t>
            </w:r>
          </w:p>
        </w:tc>
      </w:tr>
      <w:tr>
        <w:tc>
          <w:tcPr>
            <w:tcW w:type="dxa" w:w="1728"/>
          </w:tcPr>
          <w:p>
            <w:r>
              <w:t>123.0</w:t>
            </w:r>
          </w:p>
        </w:tc>
        <w:tc>
          <w:tcPr>
            <w:tcW w:type="dxa" w:w="1728"/>
          </w:tcPr>
          <w:p>
            <w:r>
              <w:t>165.71428571428572</w:t>
            </w:r>
          </w:p>
        </w:tc>
        <w:tc>
          <w:tcPr>
            <w:tcW w:type="dxa" w:w="1728"/>
          </w:tcPr>
          <w:p>
            <w:r>
              <w:t>241.0</w:t>
            </w:r>
          </w:p>
        </w:tc>
        <w:tc>
          <w:tcPr>
            <w:tcW w:type="dxa" w:w="1728"/>
          </w:tcPr>
          <w:p>
            <w:r>
              <w:t>2504.775510204082</w:t>
            </w:r>
          </w:p>
        </w:tc>
        <w:tc>
          <w:tcPr>
            <w:tcW w:type="dxa" w:w="1728"/>
          </w:tcPr>
          <w:p>
            <w:r>
              <w:t>50.04773231829872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